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F5194" w14:textId="27DB10B6" w:rsidR="00116DBA" w:rsidRDefault="00000000" w:rsidP="00E64A24">
      <w:pPr>
        <w:jc w:val="center"/>
        <w:rPr>
          <w:sz w:val="56"/>
          <w:szCs w:val="56"/>
        </w:rPr>
      </w:pPr>
      <w:r w:rsidRPr="00E64A24">
        <w:rPr>
          <w:sz w:val="56"/>
          <w:szCs w:val="56"/>
        </w:rPr>
        <w:t xml:space="preserve">Project Design &amp; Logic: Life Manager for </w:t>
      </w:r>
      <w:r w:rsidR="00E64A24">
        <w:rPr>
          <w:sz w:val="56"/>
          <w:szCs w:val="56"/>
        </w:rPr>
        <w:t>Students</w:t>
      </w:r>
    </w:p>
    <w:p w14:paraId="022F6052" w14:textId="77777777" w:rsidR="00E64A24" w:rsidRPr="00E64A24" w:rsidRDefault="00E64A24" w:rsidP="00E64A24">
      <w:pPr>
        <w:jc w:val="center"/>
        <w:rPr>
          <w:sz w:val="10"/>
          <w:szCs w:val="10"/>
        </w:rPr>
      </w:pPr>
    </w:p>
    <w:p w14:paraId="7E997C52" w14:textId="77777777" w:rsidR="00116DBA" w:rsidRPr="00E64A24" w:rsidRDefault="00000000">
      <w:p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  <w:sz w:val="24"/>
          <w:szCs w:val="24"/>
        </w:rPr>
        <w:t>T</w:t>
      </w:r>
      <w:r w:rsidRPr="00E64A24">
        <w:rPr>
          <w:rFonts w:asciiTheme="majorHAnsi" w:hAnsiTheme="majorHAnsi" w:cstheme="majorHAnsi"/>
          <w:i/>
          <w:iCs/>
        </w:rPr>
        <w:t>his document outlines the full structure, design plan, and logic behind the merged console application that combines a Task Manager and an Expense Manager for university students. The goal is to offer a simple, console-based life management tool that is easy to understand, build, and extend.</w:t>
      </w:r>
    </w:p>
    <w:p w14:paraId="614342A8" w14:textId="332F7E21" w:rsidR="00116DBA" w:rsidRPr="006F06AF" w:rsidRDefault="00000000" w:rsidP="00E64A24">
      <w:pPr>
        <w:spacing w:line="360" w:lineRule="auto"/>
        <w:rPr>
          <w:b/>
          <w:bCs/>
          <w:sz w:val="44"/>
          <w:szCs w:val="44"/>
        </w:rPr>
      </w:pPr>
      <w:r w:rsidRPr="006F06AF">
        <w:rPr>
          <w:b/>
          <w:bCs/>
          <w:sz w:val="44"/>
          <w:szCs w:val="44"/>
        </w:rPr>
        <w:t>Project Overview</w:t>
      </w:r>
    </w:p>
    <w:p w14:paraId="6C612462" w14:textId="77777777" w:rsidR="00116DBA" w:rsidRPr="00E64A24" w:rsidRDefault="00000000">
      <w:p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The Life Manager is a unified console application designed for university students. It allows users to register/login, manage tasks (like homework, assignments, deadlines) and track expenses (like food, books, utilities). The program stores everything using simple text files and avoids object-oriented complexity, sticking with procedural programming.</w:t>
      </w:r>
    </w:p>
    <w:p w14:paraId="65BDBF62" w14:textId="02EF58D4" w:rsidR="00116DBA" w:rsidRPr="006F06AF" w:rsidRDefault="00000000" w:rsidP="00E64A24">
      <w:pPr>
        <w:spacing w:line="360" w:lineRule="auto"/>
        <w:rPr>
          <w:sz w:val="24"/>
          <w:szCs w:val="24"/>
        </w:rPr>
      </w:pPr>
      <w:r w:rsidRPr="006F06AF">
        <w:rPr>
          <w:b/>
          <w:bCs/>
          <w:sz w:val="44"/>
          <w:szCs w:val="44"/>
        </w:rPr>
        <w:t>Key Features</w:t>
      </w:r>
    </w:p>
    <w:p w14:paraId="3B63EF23" w14:textId="77777777" w:rsidR="00116DBA" w:rsidRPr="00E64A24" w:rsidRDefault="00000000" w:rsidP="00E64A24">
      <w:pPr>
        <w:rPr>
          <w:b/>
          <w:bCs/>
          <w:sz w:val="24"/>
          <w:szCs w:val="24"/>
        </w:rPr>
      </w:pPr>
      <w:r w:rsidRPr="00E64A24">
        <w:rPr>
          <w:b/>
          <w:bCs/>
          <w:sz w:val="24"/>
          <w:szCs w:val="24"/>
        </w:rPr>
        <w:t>1. Account System</w:t>
      </w:r>
    </w:p>
    <w:p w14:paraId="03D9F812" w14:textId="40464131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Login and registration using a single 'accounts.txt' file.</w:t>
      </w:r>
    </w:p>
    <w:p w14:paraId="5C0E82A9" w14:textId="29FF1161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Each account is protected by a username and password.</w:t>
      </w:r>
    </w:p>
    <w:p w14:paraId="33B7691C" w14:textId="394A7900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User-specific files: '&lt;username&gt;_tasks.txt' and '&lt;username&gt;_expenses.txt'.</w:t>
      </w:r>
    </w:p>
    <w:p w14:paraId="1E48173D" w14:textId="77777777" w:rsidR="00116DBA" w:rsidRPr="00E64A24" w:rsidRDefault="00000000" w:rsidP="00E64A24">
      <w:pPr>
        <w:rPr>
          <w:b/>
          <w:bCs/>
          <w:sz w:val="24"/>
          <w:szCs w:val="24"/>
        </w:rPr>
      </w:pPr>
      <w:r w:rsidRPr="00E64A24">
        <w:rPr>
          <w:b/>
          <w:bCs/>
          <w:sz w:val="24"/>
          <w:szCs w:val="24"/>
        </w:rPr>
        <w:t>2. Task Manager Module</w:t>
      </w:r>
    </w:p>
    <w:p w14:paraId="4EB03E40" w14:textId="17BAAF17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Add a new task with title and due date.</w:t>
      </w:r>
    </w:p>
    <w:p w14:paraId="5A50F4D7" w14:textId="6FDBC784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View a list of all tasks (with status).</w:t>
      </w:r>
    </w:p>
    <w:p w14:paraId="6ECDC2E8" w14:textId="5D81FBB4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Mark tasks as done.</w:t>
      </w:r>
    </w:p>
    <w:p w14:paraId="66BB2036" w14:textId="5EA1FFD5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Remove tasks by index.</w:t>
      </w:r>
    </w:p>
    <w:p w14:paraId="33CFA10B" w14:textId="07E0673F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Tasks stored in format: Title|DueDate|[Status]</w:t>
      </w:r>
    </w:p>
    <w:p w14:paraId="3F61EC47" w14:textId="77777777" w:rsidR="00116DBA" w:rsidRPr="00E64A24" w:rsidRDefault="00000000" w:rsidP="00E64A24">
      <w:pPr>
        <w:rPr>
          <w:b/>
          <w:bCs/>
          <w:sz w:val="24"/>
          <w:szCs w:val="24"/>
        </w:rPr>
      </w:pPr>
      <w:r w:rsidRPr="00E64A24">
        <w:rPr>
          <w:b/>
          <w:bCs/>
          <w:sz w:val="24"/>
          <w:szCs w:val="24"/>
        </w:rPr>
        <w:t>3. Expense Manager Module</w:t>
      </w:r>
    </w:p>
    <w:p w14:paraId="2AB22BFF" w14:textId="57376AE2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Add an expense with name, category, amount, and date.</w:t>
      </w:r>
    </w:p>
    <w:p w14:paraId="104EA510" w14:textId="040C3D17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View all expenses.</w:t>
      </w:r>
    </w:p>
    <w:p w14:paraId="341F1EF8" w14:textId="64905ECA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Search/filter expenses by keyword or category.</w:t>
      </w:r>
    </w:p>
    <w:p w14:paraId="28F3E6DD" w14:textId="11915782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Calculate total expenses.</w:t>
      </w:r>
    </w:p>
    <w:p w14:paraId="2FEC6CCD" w14:textId="0FD6CDD4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Expenses stored in format: Name|Category|Amount|Date</w:t>
      </w:r>
    </w:p>
    <w:p w14:paraId="1C16B703" w14:textId="77777777" w:rsidR="00116DBA" w:rsidRDefault="00000000" w:rsidP="00E64A24">
      <w:r w:rsidRPr="00E64A24">
        <w:rPr>
          <w:b/>
          <w:bCs/>
          <w:sz w:val="24"/>
          <w:szCs w:val="24"/>
        </w:rPr>
        <w:lastRenderedPageBreak/>
        <w:t>4. Unified Application Flow</w:t>
      </w:r>
    </w:p>
    <w:p w14:paraId="2E77ACF5" w14:textId="309F30A7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User logs in once, then sees a main menu:</w:t>
      </w:r>
    </w:p>
    <w:p w14:paraId="4032F5B1" w14:textId="661A38AE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1. Task Manager</w:t>
      </w:r>
    </w:p>
    <w:p w14:paraId="7E085419" w14:textId="16FD5187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2. Expense Manager</w:t>
      </w:r>
    </w:p>
    <w:p w14:paraId="208F4A41" w14:textId="0B9450CF" w:rsidR="00116DBA" w:rsidRPr="00E64A24" w:rsidRDefault="00000000" w:rsidP="00E64A24">
      <w:pPr>
        <w:pStyle w:val="ListBulle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3. Exit</w:t>
      </w:r>
    </w:p>
    <w:p w14:paraId="34206D2A" w14:textId="53ECC96C" w:rsidR="00116DBA" w:rsidRPr="00E64A24" w:rsidRDefault="00000000" w:rsidP="00E64A24">
      <w:pPr>
        <w:pStyle w:val="ListBullet"/>
        <w:numPr>
          <w:ilvl w:val="0"/>
          <w:numId w:val="11"/>
        </w:numPr>
        <w:spacing w:line="480" w:lineRule="auto"/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Each module loads, displays, and saves user-specific data to text files.</w:t>
      </w:r>
    </w:p>
    <w:p w14:paraId="5B08BE05" w14:textId="2BF34645" w:rsidR="00116DBA" w:rsidRPr="00E64A24" w:rsidRDefault="00000000" w:rsidP="00E64A24">
      <w:pPr>
        <w:spacing w:line="360" w:lineRule="auto"/>
        <w:rPr>
          <w:b/>
          <w:bCs/>
          <w:sz w:val="40"/>
          <w:szCs w:val="40"/>
        </w:rPr>
      </w:pPr>
      <w:r w:rsidRPr="00E64A24">
        <w:rPr>
          <w:b/>
          <w:bCs/>
          <w:sz w:val="40"/>
          <w:szCs w:val="40"/>
        </w:rPr>
        <w:t>Logic Design (Simple &amp; Professional)</w:t>
      </w:r>
    </w:p>
    <w:p w14:paraId="796EB6E1" w14:textId="77777777" w:rsidR="00116DBA" w:rsidRPr="00E64A24" w:rsidRDefault="00000000" w:rsidP="00E64A24">
      <w:p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The application starts by asking the user to log in or register. Once authenticated, the system creates/uses two files for the user: one for tasks and another for expenses. From the main menu, users choose to manage either tasks or expenses.</w:t>
      </w:r>
    </w:p>
    <w:p w14:paraId="276AD99D" w14:textId="7A86DBD3" w:rsidR="00116DBA" w:rsidRPr="00E64A24" w:rsidRDefault="00000000" w:rsidP="00E64A24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Start program, display login/registration screen.</w:t>
      </w:r>
    </w:p>
    <w:p w14:paraId="492B29E3" w14:textId="0EADBAF3" w:rsidR="00116DBA" w:rsidRPr="00E64A24" w:rsidRDefault="00000000" w:rsidP="00E64A24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Authenticate user, retrieve username.</w:t>
      </w:r>
    </w:p>
    <w:p w14:paraId="17F2B8BE" w14:textId="3B4E42A0" w:rsidR="00116DBA" w:rsidRPr="00E64A24" w:rsidRDefault="00000000" w:rsidP="00E64A24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Create filenames '&lt;username&gt;_tasks.txt' and '&lt;username&gt;_expenses.txt' if not present.</w:t>
      </w:r>
    </w:p>
    <w:p w14:paraId="55A60B3E" w14:textId="4A056CD8" w:rsidR="00116DBA" w:rsidRPr="00E64A24" w:rsidRDefault="00000000" w:rsidP="00E64A24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Load both task and expense data into memory (vectors).</w:t>
      </w:r>
    </w:p>
    <w:p w14:paraId="5E0A2888" w14:textId="21F13F4D" w:rsidR="00116DBA" w:rsidRPr="00E64A24" w:rsidRDefault="00000000" w:rsidP="00E64A24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Show main menu: Task Manager / Expense Manager / Exit.</w:t>
      </w:r>
    </w:p>
    <w:p w14:paraId="46C1CF89" w14:textId="031F6976" w:rsidR="00116DBA" w:rsidRPr="00E64A24" w:rsidRDefault="00000000" w:rsidP="00E64A24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Inside each manager, show sub-menus (e.g., Add Task, Show Expenses, etc.).</w:t>
      </w:r>
    </w:p>
    <w:p w14:paraId="1443845A" w14:textId="301D9B54" w:rsidR="00116DBA" w:rsidRPr="00E64A24" w:rsidRDefault="00000000" w:rsidP="00E64A24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On every operation, write changes back to the respective text file.</w:t>
      </w:r>
    </w:p>
    <w:p w14:paraId="7D393267" w14:textId="601EAB59" w:rsidR="00116DBA" w:rsidRPr="00E64A24" w:rsidRDefault="00000000" w:rsidP="00693718">
      <w:pPr>
        <w:pStyle w:val="ListNumber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Loop continues until user exits.</w:t>
      </w:r>
    </w:p>
    <w:p w14:paraId="196C1ECB" w14:textId="06320449" w:rsidR="00116DBA" w:rsidRPr="00693718" w:rsidRDefault="00000000" w:rsidP="00693718">
      <w:pPr>
        <w:rPr>
          <w:b/>
          <w:bCs/>
          <w:sz w:val="32"/>
          <w:szCs w:val="32"/>
        </w:rPr>
      </w:pPr>
      <w:r w:rsidRPr="00693718">
        <w:rPr>
          <w:b/>
          <w:bCs/>
          <w:sz w:val="32"/>
          <w:szCs w:val="32"/>
        </w:rPr>
        <w:t>Final Notes</w:t>
      </w:r>
    </w:p>
    <w:p w14:paraId="63E618DA" w14:textId="77777777" w:rsidR="00116DBA" w:rsidRPr="00E64A24" w:rsidRDefault="00000000">
      <w:pPr>
        <w:rPr>
          <w:rFonts w:asciiTheme="majorHAnsi" w:hAnsiTheme="majorHAnsi" w:cstheme="majorHAnsi"/>
          <w:i/>
          <w:iCs/>
        </w:rPr>
      </w:pPr>
      <w:r w:rsidRPr="00E64A24">
        <w:rPr>
          <w:rFonts w:asciiTheme="majorHAnsi" w:hAnsiTheme="majorHAnsi" w:cstheme="majorHAnsi"/>
          <w:i/>
          <w:iCs/>
        </w:rPr>
        <w:t>This merged project is structured to be beginner-friendly while still having useful features. It's modular, text-based, and can be expanded later with advanced capabilities like GUIs or export tools. It's an ideal first real-world project for students.</w:t>
      </w:r>
    </w:p>
    <w:sectPr w:rsidR="00116DBA" w:rsidRPr="00E64A24" w:rsidSect="00E64A24">
      <w:pgSz w:w="12240" w:h="15840"/>
      <w:pgMar w:top="1440" w:right="1800" w:bottom="1440" w:left="180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DF255D"/>
    <w:multiLevelType w:val="hybridMultilevel"/>
    <w:tmpl w:val="1D1C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E7805"/>
    <w:multiLevelType w:val="hybridMultilevel"/>
    <w:tmpl w:val="FDE6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E35BD"/>
    <w:multiLevelType w:val="hybridMultilevel"/>
    <w:tmpl w:val="9F4A5CF0"/>
    <w:lvl w:ilvl="0" w:tplc="6B2615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52198"/>
    <w:multiLevelType w:val="hybridMultilevel"/>
    <w:tmpl w:val="E1CCDA30"/>
    <w:lvl w:ilvl="0" w:tplc="6B2615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7ACC"/>
    <w:multiLevelType w:val="hybridMultilevel"/>
    <w:tmpl w:val="706AF986"/>
    <w:lvl w:ilvl="0" w:tplc="6B2615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43BF4"/>
    <w:multiLevelType w:val="hybridMultilevel"/>
    <w:tmpl w:val="994EF1D8"/>
    <w:lvl w:ilvl="0" w:tplc="6B2615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A0829"/>
    <w:multiLevelType w:val="hybridMultilevel"/>
    <w:tmpl w:val="6EFE8688"/>
    <w:lvl w:ilvl="0" w:tplc="6B2615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75237"/>
    <w:multiLevelType w:val="hybridMultilevel"/>
    <w:tmpl w:val="A40028DE"/>
    <w:lvl w:ilvl="0" w:tplc="6B2615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8073">
    <w:abstractNumId w:val="8"/>
  </w:num>
  <w:num w:numId="2" w16cid:durableId="1416972660">
    <w:abstractNumId w:val="6"/>
  </w:num>
  <w:num w:numId="3" w16cid:durableId="108282428">
    <w:abstractNumId w:val="5"/>
  </w:num>
  <w:num w:numId="4" w16cid:durableId="1238318034">
    <w:abstractNumId w:val="4"/>
  </w:num>
  <w:num w:numId="5" w16cid:durableId="15039260">
    <w:abstractNumId w:val="7"/>
  </w:num>
  <w:num w:numId="6" w16cid:durableId="1033068836">
    <w:abstractNumId w:val="3"/>
  </w:num>
  <w:num w:numId="7" w16cid:durableId="437602840">
    <w:abstractNumId w:val="2"/>
  </w:num>
  <w:num w:numId="8" w16cid:durableId="1952593709">
    <w:abstractNumId w:val="1"/>
  </w:num>
  <w:num w:numId="9" w16cid:durableId="1560823491">
    <w:abstractNumId w:val="0"/>
  </w:num>
  <w:num w:numId="10" w16cid:durableId="518931540">
    <w:abstractNumId w:val="9"/>
  </w:num>
  <w:num w:numId="11" w16cid:durableId="1584099536">
    <w:abstractNumId w:val="13"/>
  </w:num>
  <w:num w:numId="12" w16cid:durableId="1784419214">
    <w:abstractNumId w:val="16"/>
  </w:num>
  <w:num w:numId="13" w16cid:durableId="1869442583">
    <w:abstractNumId w:val="12"/>
  </w:num>
  <w:num w:numId="14" w16cid:durableId="1108037872">
    <w:abstractNumId w:val="15"/>
  </w:num>
  <w:num w:numId="15" w16cid:durableId="1583176891">
    <w:abstractNumId w:val="14"/>
  </w:num>
  <w:num w:numId="16" w16cid:durableId="470633583">
    <w:abstractNumId w:val="10"/>
  </w:num>
  <w:num w:numId="17" w16cid:durableId="1066800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DBA"/>
    <w:rsid w:val="0015074B"/>
    <w:rsid w:val="0029639D"/>
    <w:rsid w:val="00326F90"/>
    <w:rsid w:val="004952B9"/>
    <w:rsid w:val="00693718"/>
    <w:rsid w:val="006F06AF"/>
    <w:rsid w:val="00AA1D8D"/>
    <w:rsid w:val="00B47730"/>
    <w:rsid w:val="00CB0664"/>
    <w:rsid w:val="00E44D29"/>
    <w:rsid w:val="00E64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F2D6"/>
  <w14:defaultImageDpi w14:val="300"/>
  <w15:docId w15:val="{A48C40E5-A9A5-4D65-8656-90AD1F85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Abdullah</cp:lastModifiedBy>
  <cp:revision>5</cp:revision>
  <dcterms:created xsi:type="dcterms:W3CDTF">2013-12-23T23:15:00Z</dcterms:created>
  <dcterms:modified xsi:type="dcterms:W3CDTF">2025-05-28T12:21:00Z</dcterms:modified>
  <cp:category/>
</cp:coreProperties>
</file>